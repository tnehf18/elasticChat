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8E535" w14:textId="77777777" w:rsidR="00764701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 xml:space="preserve"> : Elasticsearch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쿼리</w:t>
      </w:r>
      <w:r>
        <w:rPr>
          <w:lang w:eastAsia="ko-KR"/>
        </w:rPr>
        <w:t xml:space="preserve"> </w:t>
      </w:r>
      <w:r>
        <w:rPr>
          <w:lang w:eastAsia="ko-KR"/>
        </w:rPr>
        <w:t>생성형</w:t>
      </w:r>
      <w:r>
        <w:rPr>
          <w:lang w:eastAsia="ko-KR"/>
        </w:rPr>
        <w:t xml:space="preserve"> </w:t>
      </w:r>
      <w:r>
        <w:rPr>
          <w:lang w:eastAsia="ko-KR"/>
        </w:rPr>
        <w:t>도우미</w:t>
      </w:r>
      <w:r>
        <w:rPr>
          <w:lang w:eastAsia="ko-KR"/>
        </w:rPr>
        <w:t xml:space="preserve"> </w:t>
      </w:r>
      <w:r>
        <w:rPr>
          <w:lang w:eastAsia="ko-KR"/>
        </w:rPr>
        <w:t>챗봇</w:t>
      </w:r>
    </w:p>
    <w:p w14:paraId="2C2DF952" w14:textId="77777777" w:rsidR="00764701" w:rsidRDefault="00000000">
      <w:pPr>
        <w:pStyle w:val="1"/>
      </w:pPr>
      <w:r>
        <w:t xml:space="preserve">2. </w:t>
      </w:r>
      <w:r>
        <w:t>수정</w:t>
      </w:r>
      <w:r>
        <w:t xml:space="preserve"> </w:t>
      </w:r>
      <w:r>
        <w:t>이력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64701" w14:paraId="02984BB0" w14:textId="77777777">
        <w:tc>
          <w:tcPr>
            <w:tcW w:w="2160" w:type="dxa"/>
          </w:tcPr>
          <w:p w14:paraId="7AC29B2C" w14:textId="77777777" w:rsidR="00764701" w:rsidRDefault="00000000">
            <w:r>
              <w:t>날짜</w:t>
            </w:r>
          </w:p>
        </w:tc>
        <w:tc>
          <w:tcPr>
            <w:tcW w:w="2160" w:type="dxa"/>
          </w:tcPr>
          <w:p w14:paraId="16C7E5C4" w14:textId="77777777" w:rsidR="00764701" w:rsidRDefault="00000000">
            <w:r>
              <w:t>버전</w:t>
            </w:r>
          </w:p>
        </w:tc>
        <w:tc>
          <w:tcPr>
            <w:tcW w:w="2160" w:type="dxa"/>
          </w:tcPr>
          <w:p w14:paraId="0DC65092" w14:textId="77777777" w:rsidR="00764701" w:rsidRDefault="00000000">
            <w:r>
              <w:t>설명</w:t>
            </w:r>
          </w:p>
        </w:tc>
        <w:tc>
          <w:tcPr>
            <w:tcW w:w="2160" w:type="dxa"/>
          </w:tcPr>
          <w:p w14:paraId="0C0DA5A4" w14:textId="77777777" w:rsidR="00764701" w:rsidRDefault="00000000">
            <w:r>
              <w:t>작성자</w:t>
            </w:r>
          </w:p>
        </w:tc>
      </w:tr>
      <w:tr w:rsidR="00764701" w14:paraId="0C0F97E4" w14:textId="77777777">
        <w:tc>
          <w:tcPr>
            <w:tcW w:w="2160" w:type="dxa"/>
          </w:tcPr>
          <w:p w14:paraId="279C60E0" w14:textId="34703BE2" w:rsidR="00764701" w:rsidRPr="00240F89" w:rsidRDefault="00000000">
            <w:pPr>
              <w:rPr>
                <w:rFonts w:eastAsia="맑은 고딕" w:hint="eastAsia"/>
                <w:lang w:eastAsia="ko-KR"/>
              </w:rPr>
            </w:pPr>
            <w:r>
              <w:t>2024.0</w:t>
            </w:r>
            <w:r w:rsidR="00240F89">
              <w:rPr>
                <w:rFonts w:eastAsia="맑은 고딕" w:hint="eastAsia"/>
                <w:lang w:eastAsia="ko-KR"/>
              </w:rPr>
              <w:t>7</w:t>
            </w:r>
            <w:r>
              <w:t>.</w:t>
            </w:r>
            <w:r w:rsidR="00240F89">
              <w:rPr>
                <w:rFonts w:eastAsia="맑은 고딕" w:hint="eastAsia"/>
                <w:lang w:eastAsia="ko-KR"/>
              </w:rPr>
              <w:t>12</w:t>
            </w:r>
          </w:p>
        </w:tc>
        <w:tc>
          <w:tcPr>
            <w:tcW w:w="2160" w:type="dxa"/>
          </w:tcPr>
          <w:p w14:paraId="353D4539" w14:textId="77777777" w:rsidR="00764701" w:rsidRDefault="00000000">
            <w:r>
              <w:t>1.0</w:t>
            </w:r>
          </w:p>
        </w:tc>
        <w:tc>
          <w:tcPr>
            <w:tcW w:w="2160" w:type="dxa"/>
          </w:tcPr>
          <w:p w14:paraId="0A957001" w14:textId="77777777" w:rsidR="00764701" w:rsidRDefault="00000000">
            <w:r>
              <w:t>초안</w:t>
            </w:r>
            <w:r>
              <w:t xml:space="preserve"> </w:t>
            </w:r>
            <w:r>
              <w:t>작성</w:t>
            </w:r>
          </w:p>
        </w:tc>
        <w:tc>
          <w:tcPr>
            <w:tcW w:w="2160" w:type="dxa"/>
          </w:tcPr>
          <w:p w14:paraId="21F6971A" w14:textId="77777777" w:rsidR="00764701" w:rsidRDefault="00000000">
            <w:r>
              <w:t>이수원</w:t>
            </w:r>
          </w:p>
        </w:tc>
      </w:tr>
    </w:tbl>
    <w:p w14:paraId="4D42B854" w14:textId="77777777" w:rsidR="00764701" w:rsidRDefault="00000000">
      <w:pPr>
        <w:pStyle w:val="1"/>
      </w:pPr>
      <w:r>
        <w:t xml:space="preserve">3. </w:t>
      </w:r>
      <w:r>
        <w:t>프로젝트</w:t>
      </w:r>
      <w:r>
        <w:t xml:space="preserve"> </w:t>
      </w:r>
      <w:r>
        <w:t>세부내용</w:t>
      </w:r>
    </w:p>
    <w:p w14:paraId="13A658B1" w14:textId="77777777" w:rsidR="00764701" w:rsidRDefault="00000000">
      <w:pPr>
        <w:pStyle w:val="21"/>
      </w:pPr>
      <w:r>
        <w:t xml:space="preserve">- </w:t>
      </w:r>
      <w:r>
        <w:t>목적</w:t>
      </w:r>
    </w:p>
    <w:p w14:paraId="6FA54089" w14:textId="77777777" w:rsidR="00764701" w:rsidRDefault="00000000">
      <w:pPr>
        <w:rPr>
          <w:lang w:eastAsia="ko-KR"/>
        </w:rPr>
      </w:pPr>
      <w:r>
        <w:rPr>
          <w:lang w:eastAsia="ko-KR"/>
        </w:rPr>
        <w:t>1) Elasticsearch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사용자들이</w:t>
      </w:r>
      <w:r>
        <w:rPr>
          <w:lang w:eastAsia="ko-KR"/>
        </w:rPr>
        <w:t xml:space="preserve"> </w:t>
      </w:r>
      <w:r>
        <w:rPr>
          <w:lang w:eastAsia="ko-KR"/>
        </w:rPr>
        <w:t>검색엔진</w:t>
      </w:r>
      <w:r>
        <w:rPr>
          <w:lang w:eastAsia="ko-KR"/>
        </w:rPr>
        <w:t xml:space="preserve"> </w:t>
      </w:r>
      <w:r>
        <w:rPr>
          <w:lang w:eastAsia="ko-KR"/>
        </w:rPr>
        <w:t>관리도구를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</w:p>
    <w:p w14:paraId="31A9B77D" w14:textId="77777777" w:rsidR="00764701" w:rsidRDefault="00000000">
      <w:pPr>
        <w:rPr>
          <w:lang w:eastAsia="ko-KR"/>
        </w:rPr>
      </w:pPr>
      <w:r>
        <w:rPr>
          <w:lang w:eastAsia="ko-KR"/>
        </w:rPr>
        <w:t xml:space="preserve">2)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질문에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index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답변을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,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쿼리를</w:t>
      </w:r>
      <w:r>
        <w:rPr>
          <w:lang w:eastAsia="ko-KR"/>
        </w:rPr>
        <w:t xml:space="preserve"> </w:t>
      </w:r>
      <w:r>
        <w:rPr>
          <w:lang w:eastAsia="ko-KR"/>
        </w:rPr>
        <w:t>생성하거나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</w:p>
    <w:p w14:paraId="56F109A8" w14:textId="77777777" w:rsidR="00764701" w:rsidRDefault="00000000">
      <w:pPr>
        <w:pStyle w:val="21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780C444D" w14:textId="77777777" w:rsidR="00764701" w:rsidRDefault="00000000">
      <w:pPr>
        <w:rPr>
          <w:lang w:eastAsia="ko-KR"/>
        </w:rPr>
      </w:pPr>
      <w:r>
        <w:rPr>
          <w:lang w:eastAsia="ko-KR"/>
        </w:rPr>
        <w:t xml:space="preserve">1) </w:t>
      </w:r>
      <w:r>
        <w:rPr>
          <w:lang w:eastAsia="ko-KR"/>
        </w:rPr>
        <w:t>질문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09A528C0" w14:textId="3E29DBF6" w:rsidR="00764701" w:rsidRDefault="00000000">
      <w:pPr>
        <w:rPr>
          <w:lang w:eastAsia="ko-KR"/>
        </w:rPr>
      </w:pPr>
      <w:r>
        <w:rPr>
          <w:lang w:eastAsia="ko-KR"/>
        </w:rPr>
        <w:t>2) GET</w:t>
      </w:r>
      <w:r w:rsidR="00240F89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실행</w:t>
      </w:r>
    </w:p>
    <w:p w14:paraId="39166A61" w14:textId="77777777" w:rsidR="00764701" w:rsidRPr="00240F89" w:rsidRDefault="00000000">
      <w:pPr>
        <w:pStyle w:val="1"/>
        <w:rPr>
          <w:rFonts w:eastAsia="맑은 고딕" w:hint="eastAsia"/>
          <w:lang w:eastAsia="ko-KR"/>
        </w:rPr>
      </w:pPr>
      <w:r>
        <w:t xml:space="preserve">4. </w:t>
      </w:r>
      <w:r>
        <w:t>기능</w:t>
      </w:r>
      <w:r>
        <w:t xml:space="preserve"> </w:t>
      </w:r>
      <w:r>
        <w:t>요구</w:t>
      </w:r>
      <w:r>
        <w:t xml:space="preserve"> </w:t>
      </w:r>
      <w:r>
        <w:t>사항</w:t>
      </w:r>
    </w:p>
    <w:tbl>
      <w:tblPr>
        <w:tblStyle w:val="3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44"/>
        <w:gridCol w:w="551"/>
        <w:gridCol w:w="1177"/>
      </w:tblGrid>
      <w:tr w:rsidR="00764701" w14:paraId="12E28B47" w14:textId="77777777" w:rsidTr="0024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8" w:type="dxa"/>
          </w:tcPr>
          <w:p w14:paraId="2BFBE12F" w14:textId="724E942D" w:rsidR="00764701" w:rsidRPr="00240F89" w:rsidRDefault="00000000">
            <w:pPr>
              <w:rPr>
                <w:rFonts w:eastAsia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</w:rPr>
              <w:t>메뉴</w:t>
            </w:r>
            <w:r>
              <w:t xml:space="preserve"> </w:t>
            </w:r>
          </w:p>
        </w:tc>
        <w:tc>
          <w:tcPr>
            <w:tcW w:w="1728" w:type="dxa"/>
          </w:tcPr>
          <w:p w14:paraId="78FA88A9" w14:textId="77777777" w:rsidR="0076470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cs="맑은 고딕" w:hint="eastAsia"/>
              </w:rPr>
              <w:t>화면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1728" w:type="dxa"/>
          </w:tcPr>
          <w:p w14:paraId="3E59AB43" w14:textId="77777777" w:rsidR="0076470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cs="맑은 고딕" w:hint="eastAsia"/>
              </w:rPr>
              <w:t>기능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95" w:type="dxa"/>
            <w:gridSpan w:val="2"/>
          </w:tcPr>
          <w:p w14:paraId="110C0A86" w14:textId="77777777" w:rsidR="0076470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cs="맑은 고딕" w:hint="eastAsia"/>
              </w:rPr>
              <w:t>기능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설명</w:t>
            </w:r>
          </w:p>
        </w:tc>
        <w:tc>
          <w:tcPr>
            <w:tcW w:w="1177" w:type="dxa"/>
          </w:tcPr>
          <w:p w14:paraId="15FC80B6" w14:textId="77777777" w:rsidR="0076470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cs="맑은 고딕" w:hint="eastAsia"/>
              </w:rPr>
              <w:t>비고</w:t>
            </w:r>
          </w:p>
        </w:tc>
      </w:tr>
      <w:tr w:rsidR="00764701" w14:paraId="49D58C8A" w14:textId="77777777" w:rsidTr="0024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05EF5F" w14:textId="77777777" w:rsidR="00764701" w:rsidRDefault="00000000">
            <w:r>
              <w:rPr>
                <w:rFonts w:ascii="맑은 고딕" w:eastAsia="맑은 고딕" w:hAnsi="맑은 고딕" w:cs="맑은 고딕" w:hint="eastAsia"/>
              </w:rPr>
              <w:t>메인</w:t>
            </w:r>
          </w:p>
        </w:tc>
        <w:tc>
          <w:tcPr>
            <w:tcW w:w="1728" w:type="dxa"/>
          </w:tcPr>
          <w:p w14:paraId="36BCDB6A" w14:textId="77777777" w:rsidR="007647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cs="맑은 고딕" w:hint="eastAsia"/>
              </w:rPr>
              <w:t>챗봇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인터페이스</w:t>
            </w:r>
          </w:p>
        </w:tc>
        <w:tc>
          <w:tcPr>
            <w:tcW w:w="1728" w:type="dxa"/>
          </w:tcPr>
          <w:p w14:paraId="063A4B6D" w14:textId="77777777" w:rsidR="007647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cs="맑은 고딕" w:hint="eastAsia"/>
              </w:rPr>
              <w:t>질문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응답</w:t>
            </w:r>
          </w:p>
        </w:tc>
        <w:tc>
          <w:tcPr>
            <w:tcW w:w="2295" w:type="dxa"/>
            <w:gridSpan w:val="2"/>
          </w:tcPr>
          <w:p w14:paraId="056C46E1" w14:textId="77777777" w:rsidR="007647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사용자의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질문에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대해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특정</w:t>
            </w:r>
            <w:r>
              <w:rPr>
                <w:lang w:eastAsia="ko-KR"/>
              </w:rPr>
              <w:t xml:space="preserve"> index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에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대한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답변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제공</w:t>
            </w:r>
          </w:p>
        </w:tc>
        <w:tc>
          <w:tcPr>
            <w:tcW w:w="1177" w:type="dxa"/>
          </w:tcPr>
          <w:p w14:paraId="25E7D4A5" w14:textId="77777777" w:rsidR="00764701" w:rsidRDefault="00764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764701" w14:paraId="09C0C39D" w14:textId="77777777" w:rsidTr="00240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7D78BB" w14:textId="77777777" w:rsidR="00764701" w:rsidRDefault="00764701">
            <w:pPr>
              <w:rPr>
                <w:lang w:eastAsia="ko-KR"/>
              </w:rPr>
            </w:pPr>
          </w:p>
        </w:tc>
        <w:tc>
          <w:tcPr>
            <w:tcW w:w="1728" w:type="dxa"/>
          </w:tcPr>
          <w:p w14:paraId="088D554F" w14:textId="77777777" w:rsidR="00764701" w:rsidRDefault="00764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1728" w:type="dxa"/>
          </w:tcPr>
          <w:p w14:paraId="310E7418" w14:textId="77777777" w:rsidR="0076470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cs="맑은 고딕" w:hint="eastAsia"/>
              </w:rPr>
              <w:t>쿼리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생성</w:t>
            </w:r>
          </w:p>
        </w:tc>
        <w:tc>
          <w:tcPr>
            <w:tcW w:w="1744" w:type="dxa"/>
          </w:tcPr>
          <w:p w14:paraId="12887FA2" w14:textId="77777777" w:rsidR="0076470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GET, POST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쿼리를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생성하여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사용자에게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lastRenderedPageBreak/>
              <w:t>제공</w:t>
            </w:r>
          </w:p>
        </w:tc>
        <w:tc>
          <w:tcPr>
            <w:tcW w:w="1728" w:type="dxa"/>
            <w:gridSpan w:val="2"/>
          </w:tcPr>
          <w:p w14:paraId="19952533" w14:textId="77777777" w:rsidR="00764701" w:rsidRDefault="00764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764701" w14:paraId="5EA94E18" w14:textId="77777777" w:rsidTr="0024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1D0659" w14:textId="77777777" w:rsidR="00764701" w:rsidRDefault="00764701">
            <w:pPr>
              <w:rPr>
                <w:lang w:eastAsia="ko-KR"/>
              </w:rPr>
            </w:pPr>
          </w:p>
        </w:tc>
        <w:tc>
          <w:tcPr>
            <w:tcW w:w="1728" w:type="dxa"/>
          </w:tcPr>
          <w:p w14:paraId="4B895388" w14:textId="77777777" w:rsidR="00764701" w:rsidRDefault="00764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1728" w:type="dxa"/>
          </w:tcPr>
          <w:p w14:paraId="6E566205" w14:textId="77777777" w:rsidR="007647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cs="맑은 고딕" w:hint="eastAsia"/>
              </w:rPr>
              <w:t>쿼리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실행</w:t>
            </w:r>
          </w:p>
        </w:tc>
        <w:tc>
          <w:tcPr>
            <w:tcW w:w="1744" w:type="dxa"/>
          </w:tcPr>
          <w:p w14:paraId="02FB3CF3" w14:textId="77777777" w:rsidR="0076470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생성된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쿼리를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실행하여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결과를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반환</w:t>
            </w:r>
          </w:p>
        </w:tc>
        <w:tc>
          <w:tcPr>
            <w:tcW w:w="1728" w:type="dxa"/>
            <w:gridSpan w:val="2"/>
          </w:tcPr>
          <w:p w14:paraId="7B5DF5BD" w14:textId="77777777" w:rsidR="00764701" w:rsidRDefault="00764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</w:tbl>
    <w:p w14:paraId="1E6314F6" w14:textId="7EF85679" w:rsidR="00764701" w:rsidRDefault="00000000">
      <w:pPr>
        <w:pStyle w:val="1"/>
        <w:rPr>
          <w:rFonts w:eastAsia="맑은 고딕"/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412CB0">
        <w:rPr>
          <w:rFonts w:eastAsia="맑은 고딕" w:hint="eastAsia"/>
          <w:lang w:eastAsia="ko-KR"/>
        </w:rPr>
        <w:t>명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</w:p>
    <w:p w14:paraId="4EC01388" w14:textId="6FEB437F" w:rsidR="003B117D" w:rsidRDefault="00240F89" w:rsidP="00240F89">
      <w:pPr>
        <w:pStyle w:val="aa"/>
        <w:numPr>
          <w:ilvl w:val="0"/>
          <w:numId w:val="10"/>
        </w:numPr>
        <w:spacing w:line="240" w:lineRule="auto"/>
        <w:rPr>
          <w:rFonts w:ascii="맑은 고딕" w:eastAsia="맑은 고딕" w:hAnsi="맑은 고딕" w:cs="맑은 고딕"/>
          <w:lang w:eastAsia="ko-KR"/>
        </w:rPr>
      </w:pPr>
      <w:r w:rsidRPr="00240F89">
        <w:rPr>
          <w:rFonts w:ascii="맑은 고딕" w:eastAsia="맑은 고딕" w:hAnsi="맑은 고딕" w:cs="맑은 고딕"/>
          <w:lang w:eastAsia="ko-KR"/>
        </w:rPr>
        <w:t>kibana_sample_data_ecommerce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41A5DA9A" w14:textId="3272E0E9" w:rsidR="00240F89" w:rsidRPr="00240F89" w:rsidRDefault="00240F89" w:rsidP="00240F89">
      <w:pPr>
        <w:ind w:left="440"/>
        <w:rPr>
          <w:rFonts w:ascii="맑은 고딕" w:eastAsia="맑은 고딕" w:hAnsi="맑은 고딕" w:cs="맑은 고딕" w:hint="eastAsia"/>
          <w:lang w:eastAsia="ko-KR"/>
        </w:rPr>
      </w:pPr>
      <w:r w:rsidRPr="00240F89">
        <w:rPr>
          <w:rFonts w:ascii="맑은 고딕" w:eastAsia="맑은 고딕" w:hAnsi="맑은 고딕" w:cs="맑은 고딕" w:hint="eastAsia"/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 xml:space="preserve">* </w:t>
      </w:r>
      <w:r w:rsidRPr="00240F89">
        <w:rPr>
          <w:rFonts w:ascii="맑은 고딕" w:eastAsia="맑은 고딕" w:hAnsi="맑은 고딕" w:cs="맑은 고딕" w:hint="eastAsia"/>
          <w:lang w:eastAsia="ko-KR"/>
        </w:rPr>
        <w:t>elasticsearch 의 관리도구인 kibana설치시 제공하는 기본 샘플 데이터 활용)</w:t>
      </w:r>
    </w:p>
    <w:p w14:paraId="6B6A3636" w14:textId="30C38ADC" w:rsidR="00240F89" w:rsidRDefault="00240F89" w:rsidP="003B117D">
      <w:pPr>
        <w:pStyle w:val="aa"/>
        <w:numPr>
          <w:ilvl w:val="0"/>
          <w:numId w:val="10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데이터 명세 (매핑)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838"/>
      </w:tblGrid>
      <w:tr w:rsidR="00240F89" w14:paraId="2E88B07E" w14:textId="77777777" w:rsidTr="00240F89">
        <w:tc>
          <w:tcPr>
            <w:tcW w:w="8838" w:type="dxa"/>
          </w:tcPr>
          <w:p w14:paraId="473FD173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>{</w:t>
            </w:r>
          </w:p>
          <w:p w14:paraId="765302E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"kibana_sample_data_ecommerce" : {</w:t>
            </w:r>
          </w:p>
          <w:p w14:paraId="69A3B88D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"mappings" : {</w:t>
            </w:r>
          </w:p>
          <w:p w14:paraId="48EBE8A4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"properties" : {</w:t>
            </w:r>
          </w:p>
          <w:p w14:paraId="1D48B93E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"category" : {</w:t>
            </w:r>
          </w:p>
          <w:p w14:paraId="09F734F3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"text",</w:t>
            </w:r>
          </w:p>
          <w:p w14:paraId="6BB7154F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"fields" : {</w:t>
            </w:r>
          </w:p>
          <w:p w14:paraId="69B95907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"keyword" : {</w:t>
            </w:r>
          </w:p>
          <w:p w14:paraId="06995FF3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"keyword"</w:t>
            </w:r>
          </w:p>
          <w:p w14:paraId="4502B12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</w:t>
            </w:r>
          </w:p>
          <w:p w14:paraId="13536177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}</w:t>
            </w:r>
          </w:p>
          <w:p w14:paraId="00CED778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1A2CC3C7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"currency" : {</w:t>
            </w:r>
          </w:p>
          <w:p w14:paraId="425F7113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"keyword"</w:t>
            </w:r>
          </w:p>
          <w:p w14:paraId="6281CBB1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2870291B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"customer_birth_date" : {</w:t>
            </w:r>
          </w:p>
          <w:p w14:paraId="71E5C88C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"date"</w:t>
            </w:r>
          </w:p>
          <w:p w14:paraId="174B979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4A03A26C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"customer_first_name" : {</w:t>
            </w:r>
          </w:p>
          <w:p w14:paraId="087ADAE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"text",</w:t>
            </w:r>
          </w:p>
          <w:p w14:paraId="6C2CCFAB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"fields" : {</w:t>
            </w:r>
          </w:p>
          <w:p w14:paraId="0E27C7B6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"keyword" : {</w:t>
            </w:r>
          </w:p>
          <w:p w14:paraId="27255CDF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lastRenderedPageBreak/>
              <w:t xml:space="preserve">              "type" : "keyword",</w:t>
            </w:r>
          </w:p>
          <w:p w14:paraId="5F68A2FD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"ignore_above" : 256</w:t>
            </w:r>
          </w:p>
          <w:p w14:paraId="4C41A4CB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</w:t>
            </w:r>
          </w:p>
          <w:p w14:paraId="0D5BD445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}</w:t>
            </w:r>
          </w:p>
          <w:p w14:paraId="16EB0A5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51F8C36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"customer_full_name" : {</w:t>
            </w:r>
          </w:p>
          <w:p w14:paraId="4F6D6D2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"text",</w:t>
            </w:r>
          </w:p>
          <w:p w14:paraId="340090F6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"fields" : {</w:t>
            </w:r>
          </w:p>
          <w:p w14:paraId="14C5FE84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"keyword" : {</w:t>
            </w:r>
          </w:p>
          <w:p w14:paraId="0AC1DCEE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"keyword",</w:t>
            </w:r>
          </w:p>
          <w:p w14:paraId="4A455B2B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"ignore_above" : 256</w:t>
            </w:r>
          </w:p>
          <w:p w14:paraId="61C7701D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</w:t>
            </w:r>
          </w:p>
          <w:p w14:paraId="3B24ED2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}</w:t>
            </w:r>
          </w:p>
          <w:p w14:paraId="12AB3BED" w14:textId="09EF5936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4E26BA81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"customer_gender" : {</w:t>
            </w:r>
          </w:p>
          <w:p w14:paraId="3ECDC4AD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"keyword"</w:t>
            </w:r>
          </w:p>
          <w:p w14:paraId="76FEE435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2B85AA6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"customer_id" : {</w:t>
            </w:r>
          </w:p>
          <w:p w14:paraId="41E73A03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"keyword"</w:t>
            </w:r>
          </w:p>
          <w:p w14:paraId="5EA963F3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236C3978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"customer_last_name" : {</w:t>
            </w:r>
          </w:p>
          <w:p w14:paraId="09E5826B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"text",</w:t>
            </w:r>
          </w:p>
          <w:p w14:paraId="44C903D5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"fields" : {</w:t>
            </w:r>
          </w:p>
          <w:p w14:paraId="6EA4EEB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"keyword" : {</w:t>
            </w:r>
          </w:p>
          <w:p w14:paraId="4867221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"keyword",</w:t>
            </w:r>
          </w:p>
          <w:p w14:paraId="3792F7E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"ignore_above" : 256</w:t>
            </w:r>
          </w:p>
          <w:p w14:paraId="1C3D8AA6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</w:t>
            </w:r>
          </w:p>
          <w:p w14:paraId="7FFCD67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}</w:t>
            </w:r>
          </w:p>
          <w:p w14:paraId="21BBD2F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3D98476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"customer_phone" : {</w:t>
            </w:r>
          </w:p>
          <w:p w14:paraId="15F760A8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"keyword"</w:t>
            </w:r>
          </w:p>
          <w:p w14:paraId="4E43CFA4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1A81B2C7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"day_of_week" : {</w:t>
            </w:r>
          </w:p>
          <w:p w14:paraId="7CB43ADB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"keyword"</w:t>
            </w:r>
          </w:p>
          <w:p w14:paraId="2942D71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lastRenderedPageBreak/>
              <w:t xml:space="preserve">        },</w:t>
            </w:r>
          </w:p>
          <w:p w14:paraId="0442B786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"day_of_week_i" : {</w:t>
            </w:r>
          </w:p>
          <w:p w14:paraId="0E873034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"integer"</w:t>
            </w:r>
          </w:p>
          <w:p w14:paraId="7350E7EB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01DE28F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"email" : {</w:t>
            </w:r>
          </w:p>
          <w:p w14:paraId="42D58815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"keyword"</w:t>
            </w:r>
          </w:p>
          <w:p w14:paraId="14D26201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660678B5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"event" : {</w:t>
            </w:r>
          </w:p>
          <w:p w14:paraId="2151A86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"properties" : {</w:t>
            </w:r>
          </w:p>
          <w:p w14:paraId="54B51E93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"dataset" : {</w:t>
            </w:r>
          </w:p>
          <w:p w14:paraId="4362D3FB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"keyword"</w:t>
            </w:r>
          </w:p>
          <w:p w14:paraId="416B1136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</w:t>
            </w:r>
          </w:p>
          <w:p w14:paraId="438013F7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}</w:t>
            </w:r>
          </w:p>
          <w:p w14:paraId="238AD24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1FB1EF0C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"geoip" : {</w:t>
            </w:r>
          </w:p>
          <w:p w14:paraId="082C5F8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"properties" : {</w:t>
            </w:r>
          </w:p>
          <w:p w14:paraId="2958778F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"city_name" : {</w:t>
            </w:r>
          </w:p>
          <w:p w14:paraId="41EF7C6B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"keyword"</w:t>
            </w:r>
          </w:p>
          <w:p w14:paraId="1B84FC0D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57C636C5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"continent_name" : {</w:t>
            </w:r>
          </w:p>
          <w:p w14:paraId="6A2FF84F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"keyword"</w:t>
            </w:r>
          </w:p>
          <w:p w14:paraId="4D55D93F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717C2AF6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"country_iso_code" : {</w:t>
            </w:r>
          </w:p>
          <w:p w14:paraId="438920D8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"keyword"</w:t>
            </w:r>
          </w:p>
          <w:p w14:paraId="7EBDD38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536828A6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"location" : {</w:t>
            </w:r>
          </w:p>
          <w:p w14:paraId="5DEC3D0C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"geo_point"</w:t>
            </w:r>
          </w:p>
          <w:p w14:paraId="4AEEDFE8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4910AC5C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"region_name" : {</w:t>
            </w:r>
          </w:p>
          <w:p w14:paraId="1FB1208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"keyword"</w:t>
            </w:r>
          </w:p>
          <w:p w14:paraId="6939FCD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</w:t>
            </w:r>
          </w:p>
          <w:p w14:paraId="70A4979E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}</w:t>
            </w:r>
          </w:p>
          <w:p w14:paraId="7559835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061116C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"manufacturer" : {</w:t>
            </w:r>
          </w:p>
          <w:p w14:paraId="58A26B63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lastRenderedPageBreak/>
              <w:t xml:space="preserve">          "type" : "text",</w:t>
            </w:r>
          </w:p>
          <w:p w14:paraId="69FE922C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"fields" : {</w:t>
            </w:r>
          </w:p>
          <w:p w14:paraId="663AA0B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"keyword" : {</w:t>
            </w:r>
          </w:p>
          <w:p w14:paraId="72335FB1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"keyword"</w:t>
            </w:r>
          </w:p>
          <w:p w14:paraId="37EB0EC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</w:t>
            </w:r>
          </w:p>
          <w:p w14:paraId="4FA1A28E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}</w:t>
            </w:r>
          </w:p>
          <w:p w14:paraId="06E61461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43A88B34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"order_date" : {</w:t>
            </w:r>
          </w:p>
          <w:p w14:paraId="33F12C0C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"date"</w:t>
            </w:r>
          </w:p>
          <w:p w14:paraId="4633A04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4597939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"order_id" : {</w:t>
            </w:r>
          </w:p>
          <w:p w14:paraId="6304CCC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"keyword"</w:t>
            </w:r>
          </w:p>
          <w:p w14:paraId="4A301953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32485FBE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"products" : {</w:t>
            </w:r>
          </w:p>
          <w:p w14:paraId="1D8DC6A8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"properties" : {</w:t>
            </w:r>
          </w:p>
          <w:p w14:paraId="630ACB35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"_id" : {</w:t>
            </w:r>
          </w:p>
          <w:p w14:paraId="3022A897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"text",</w:t>
            </w:r>
          </w:p>
          <w:p w14:paraId="3CAA77C1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"fields" : {</w:t>
            </w:r>
          </w:p>
          <w:p w14:paraId="72C10B37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  "keyword" : {</w:t>
            </w:r>
          </w:p>
          <w:p w14:paraId="72D83098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    "type" : "keyword",</w:t>
            </w:r>
          </w:p>
          <w:p w14:paraId="6ACD1B8C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    "ignore_above" : 256</w:t>
            </w:r>
          </w:p>
          <w:p w14:paraId="59A6AC17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  }</w:t>
            </w:r>
          </w:p>
          <w:p w14:paraId="6A24CD4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}</w:t>
            </w:r>
          </w:p>
          <w:p w14:paraId="20E46F0B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7684C6B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"base_price" : {</w:t>
            </w:r>
          </w:p>
          <w:p w14:paraId="5EC7825D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"half_float"</w:t>
            </w:r>
          </w:p>
          <w:p w14:paraId="26E1129D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2393C8EF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"base_unit_price" : {</w:t>
            </w:r>
          </w:p>
          <w:p w14:paraId="77903FA1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"half_float"</w:t>
            </w:r>
          </w:p>
          <w:p w14:paraId="73E5F647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5825E61F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"category" : {</w:t>
            </w:r>
          </w:p>
          <w:p w14:paraId="40FA157E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"text",</w:t>
            </w:r>
          </w:p>
          <w:p w14:paraId="551761A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"fields" : {</w:t>
            </w:r>
          </w:p>
          <w:p w14:paraId="7D095C0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  "keyword" : {</w:t>
            </w:r>
          </w:p>
          <w:p w14:paraId="6B1CE3D1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lastRenderedPageBreak/>
              <w:t xml:space="preserve">                  "type" : "keyword"</w:t>
            </w:r>
          </w:p>
          <w:p w14:paraId="4E5CB04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  }</w:t>
            </w:r>
          </w:p>
          <w:p w14:paraId="54E273AC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}</w:t>
            </w:r>
          </w:p>
          <w:p w14:paraId="0E7C60F5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54A057D1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"created_on" : {</w:t>
            </w:r>
          </w:p>
          <w:p w14:paraId="2655CB56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"date"</w:t>
            </w:r>
          </w:p>
          <w:p w14:paraId="446676FC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29EF8C1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"discount_amount" : {</w:t>
            </w:r>
          </w:p>
          <w:p w14:paraId="65DE59CC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"half_float"</w:t>
            </w:r>
          </w:p>
          <w:p w14:paraId="1E27C23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7652D9BF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"discount_percentage" : {</w:t>
            </w:r>
          </w:p>
          <w:p w14:paraId="63787ACE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"half_float"</w:t>
            </w:r>
          </w:p>
          <w:p w14:paraId="200C2BF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0DFEA71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"manufacturer" : {</w:t>
            </w:r>
          </w:p>
          <w:p w14:paraId="7D5D4F28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"text",</w:t>
            </w:r>
          </w:p>
          <w:p w14:paraId="7FB2B301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"fields" : {</w:t>
            </w:r>
          </w:p>
          <w:p w14:paraId="058A28C6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  "keyword" : {</w:t>
            </w:r>
          </w:p>
          <w:p w14:paraId="204AEDB4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    "type" : "keyword"</w:t>
            </w:r>
          </w:p>
          <w:p w14:paraId="758DC796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  }</w:t>
            </w:r>
          </w:p>
          <w:p w14:paraId="5B2EC458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}</w:t>
            </w:r>
          </w:p>
          <w:p w14:paraId="2C2F51BD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2E5F9D7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"min_price" : {</w:t>
            </w:r>
          </w:p>
          <w:p w14:paraId="2528EE5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"half_float"</w:t>
            </w:r>
          </w:p>
          <w:p w14:paraId="2E4B7E95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2143D5D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"price" : {</w:t>
            </w:r>
          </w:p>
          <w:p w14:paraId="426FB6C1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"half_float"</w:t>
            </w:r>
          </w:p>
          <w:p w14:paraId="52C2EA8C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1AACCDEF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"product_id" : {</w:t>
            </w:r>
          </w:p>
          <w:p w14:paraId="726511D4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"long"</w:t>
            </w:r>
          </w:p>
          <w:p w14:paraId="2A69E136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3AF19D6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"product_name" : {</w:t>
            </w:r>
          </w:p>
          <w:p w14:paraId="622F2DA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"text",</w:t>
            </w:r>
          </w:p>
          <w:p w14:paraId="46F798A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"fields" : {</w:t>
            </w:r>
          </w:p>
          <w:p w14:paraId="23A89DA8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  "keyword" : {</w:t>
            </w:r>
          </w:p>
          <w:p w14:paraId="16B4FF17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lastRenderedPageBreak/>
              <w:t xml:space="preserve">                  "type" : "keyword"</w:t>
            </w:r>
          </w:p>
          <w:p w14:paraId="38AACCA7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  }</w:t>
            </w:r>
          </w:p>
          <w:p w14:paraId="0B79FE75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},</w:t>
            </w:r>
          </w:p>
          <w:p w14:paraId="6223958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"analyzer" : "english"</w:t>
            </w:r>
          </w:p>
          <w:p w14:paraId="0A2C8A1B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69BADF6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"quantity" : {</w:t>
            </w:r>
          </w:p>
          <w:p w14:paraId="4119A26D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"integer"</w:t>
            </w:r>
          </w:p>
          <w:p w14:paraId="0F78FCED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2F8BD4F5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"sku" : {</w:t>
            </w:r>
          </w:p>
          <w:p w14:paraId="22759213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"keyword"</w:t>
            </w:r>
          </w:p>
          <w:p w14:paraId="137198EE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08049484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"tax_amount" : {</w:t>
            </w:r>
          </w:p>
          <w:p w14:paraId="32C24C51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"half_float"</w:t>
            </w:r>
          </w:p>
          <w:p w14:paraId="62F69A63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298DB57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"taxful_price" : {</w:t>
            </w:r>
          </w:p>
          <w:p w14:paraId="3C764BA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"half_float"</w:t>
            </w:r>
          </w:p>
          <w:p w14:paraId="21400CF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313E69C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"taxless_price" : {</w:t>
            </w:r>
          </w:p>
          <w:p w14:paraId="426BB48E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"half_float"</w:t>
            </w:r>
          </w:p>
          <w:p w14:paraId="38FA8234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},</w:t>
            </w:r>
          </w:p>
          <w:p w14:paraId="7D61DDD4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"unit_discount_amount" : {</w:t>
            </w:r>
          </w:p>
          <w:p w14:paraId="2E87FF2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  "type" : "half_float"</w:t>
            </w:r>
          </w:p>
          <w:p w14:paraId="3254862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  }</w:t>
            </w:r>
          </w:p>
          <w:p w14:paraId="6FABAA8F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}</w:t>
            </w:r>
          </w:p>
          <w:p w14:paraId="27BB1DB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506FF9B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"sku" : {</w:t>
            </w:r>
          </w:p>
          <w:p w14:paraId="72CC454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"keyword"</w:t>
            </w:r>
          </w:p>
          <w:p w14:paraId="2189FC6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45A3AB0B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"taxful_total_price" : {</w:t>
            </w:r>
          </w:p>
          <w:p w14:paraId="32E5995E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"half_float"</w:t>
            </w:r>
          </w:p>
          <w:p w14:paraId="2D3972DB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0FF80EE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"taxless_total_price" : {</w:t>
            </w:r>
          </w:p>
          <w:p w14:paraId="3A5FA6FB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"half_float"</w:t>
            </w:r>
          </w:p>
          <w:p w14:paraId="0295AB7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42E014F4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lastRenderedPageBreak/>
              <w:t xml:space="preserve">        "total_quantity" : {</w:t>
            </w:r>
          </w:p>
          <w:p w14:paraId="29909FDF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"integer"</w:t>
            </w:r>
          </w:p>
          <w:p w14:paraId="2C520694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61D32A10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"total_unique_products" : {</w:t>
            </w:r>
          </w:p>
          <w:p w14:paraId="7D01A0E5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"integer"</w:t>
            </w:r>
          </w:p>
          <w:p w14:paraId="42865F69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3807207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"type" : {</w:t>
            </w:r>
          </w:p>
          <w:p w14:paraId="0475C04A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"keyword"</w:t>
            </w:r>
          </w:p>
          <w:p w14:paraId="345E93CD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},</w:t>
            </w:r>
          </w:p>
          <w:p w14:paraId="2B58ECCD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"user" : {</w:t>
            </w:r>
          </w:p>
          <w:p w14:paraId="0D813956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  "type" : "keyword"</w:t>
            </w:r>
          </w:p>
          <w:p w14:paraId="318148F2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  }</w:t>
            </w:r>
          </w:p>
          <w:p w14:paraId="47D8484D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  }</w:t>
            </w:r>
          </w:p>
          <w:p w14:paraId="4F5A8A63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  }</w:t>
            </w:r>
          </w:p>
          <w:p w14:paraId="5F7BDEB1" w14:textId="77777777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 xml:space="preserve">  }</w:t>
            </w:r>
          </w:p>
          <w:p w14:paraId="2A558980" w14:textId="2E1B0744" w:rsidR="00240F89" w:rsidRPr="00240F89" w:rsidRDefault="00240F89" w:rsidP="00240F89">
            <w:pPr>
              <w:ind w:left="440"/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240F89">
              <w:rPr>
                <w:rFonts w:ascii="맑은 고딕" w:eastAsia="맑은 고딕" w:hAnsi="맑은 고딕" w:cs="맑은 고딕"/>
                <w:lang w:eastAsia="ko-KR"/>
              </w:rPr>
              <w:t>}</w:t>
            </w:r>
          </w:p>
        </w:tc>
      </w:tr>
    </w:tbl>
    <w:p w14:paraId="62FC5FFF" w14:textId="77777777" w:rsidR="00240F89" w:rsidRPr="00240F89" w:rsidRDefault="00240F89" w:rsidP="00240F89">
      <w:pPr>
        <w:rPr>
          <w:rFonts w:ascii="맑은 고딕" w:eastAsia="맑은 고딕" w:hAnsi="맑은 고딕" w:cs="맑은 고딕" w:hint="eastAsia"/>
          <w:lang w:eastAsia="ko-KR"/>
        </w:rPr>
      </w:pPr>
    </w:p>
    <w:p w14:paraId="615FED56" w14:textId="218A37E3" w:rsidR="003B117D" w:rsidRDefault="003B117D" w:rsidP="003B117D">
      <w:pPr>
        <w:rPr>
          <w:rFonts w:ascii="맑은 고딕" w:eastAsia="맑은 고딕" w:hAnsi="맑은 고딕" w:cs="맑은 고딕" w:hint="eastAsia"/>
          <w:lang w:eastAsia="ko-KR"/>
        </w:rPr>
      </w:pPr>
      <w:r w:rsidRPr="003B117D">
        <w:rPr>
          <w:rFonts w:ascii="맑은 고딕" w:eastAsia="맑은 고딕" w:hAnsi="맑은 고딕" w:cs="맑은 고딕"/>
          <w:lang w:eastAsia="ko-KR"/>
        </w:rPr>
        <w:drawing>
          <wp:inline distT="0" distB="0" distL="0" distR="0" wp14:anchorId="2661CED8" wp14:editId="5E2B1BE4">
            <wp:extent cx="5486400" cy="2180590"/>
            <wp:effectExtent l="38100" t="38100" r="95250" b="86360"/>
            <wp:docPr id="4791412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41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05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26D7D8" w14:textId="29908767" w:rsidR="003B117D" w:rsidRDefault="003B117D" w:rsidP="003B117D">
      <w:pPr>
        <w:rPr>
          <w:rFonts w:ascii="맑은 고딕" w:eastAsia="맑은 고딕" w:hAnsi="맑은 고딕" w:cs="맑은 고딕"/>
          <w:lang w:eastAsia="ko-KR"/>
        </w:rPr>
      </w:pPr>
      <w:r w:rsidRPr="003B117D">
        <w:rPr>
          <w:rFonts w:ascii="맑은 고딕" w:eastAsia="맑은 고딕" w:hAnsi="맑은 고딕" w:cs="맑은 고딕"/>
          <w:lang w:eastAsia="ko-KR"/>
        </w:rPr>
        <w:lastRenderedPageBreak/>
        <w:drawing>
          <wp:inline distT="0" distB="0" distL="0" distR="0" wp14:anchorId="28A73311" wp14:editId="7A015E43">
            <wp:extent cx="5486400" cy="2007235"/>
            <wp:effectExtent l="38100" t="38100" r="95250" b="88265"/>
            <wp:docPr id="4359963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96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72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88ED1" w14:textId="1E14FCF4" w:rsidR="00240F89" w:rsidRPr="003B117D" w:rsidRDefault="00240F89" w:rsidP="003B117D">
      <w:pPr>
        <w:rPr>
          <w:rFonts w:ascii="맑은 고딕" w:eastAsia="맑은 고딕" w:hAnsi="맑은 고딕" w:cs="맑은 고딕" w:hint="eastAsia"/>
          <w:lang w:eastAsia="ko-KR"/>
        </w:rPr>
      </w:pPr>
      <w:r w:rsidRPr="00240F89">
        <w:rPr>
          <w:rFonts w:ascii="맑은 고딕" w:eastAsia="맑은 고딕" w:hAnsi="맑은 고딕" w:cs="맑은 고딕"/>
          <w:lang w:eastAsia="ko-KR"/>
        </w:rPr>
        <w:drawing>
          <wp:inline distT="0" distB="0" distL="0" distR="0" wp14:anchorId="2638F043" wp14:editId="4EB5A79B">
            <wp:extent cx="5486400" cy="2877820"/>
            <wp:effectExtent l="38100" t="38100" r="95250" b="93980"/>
            <wp:docPr id="12397966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96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78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03F7A" w14:textId="661EA487" w:rsidR="00764701" w:rsidRPr="006C5E16" w:rsidRDefault="00000000">
      <w:pPr>
        <w:pStyle w:val="1"/>
        <w:rPr>
          <w:rFonts w:eastAsia="맑은 고딕"/>
          <w:lang w:eastAsia="ko-KR"/>
        </w:rPr>
      </w:pPr>
      <w:r>
        <w:t xml:space="preserve">6. </w:t>
      </w:r>
      <w:r w:rsidR="006C5E16">
        <w:rPr>
          <w:rFonts w:eastAsia="맑은 고딕" w:hint="eastAsia"/>
          <w:lang w:eastAsia="ko-KR"/>
        </w:rPr>
        <w:t>참고</w:t>
      </w:r>
    </w:p>
    <w:p w14:paraId="667E87D8" w14:textId="77777777" w:rsidR="003B117D" w:rsidRPr="003B117D" w:rsidRDefault="003B117D" w:rsidP="003B117D">
      <w:pPr>
        <w:pStyle w:val="aa"/>
        <w:numPr>
          <w:ilvl w:val="0"/>
          <w:numId w:val="10"/>
        </w:numPr>
        <w:rPr>
          <w:rFonts w:ascii="맑은 고딕" w:eastAsia="맑은 고딕" w:hAnsi="맑은 고딕" w:cs="맑은 고딕"/>
          <w:lang w:eastAsia="ko-KR"/>
        </w:rPr>
      </w:pPr>
      <w:r w:rsidRPr="003B117D">
        <w:rPr>
          <w:rFonts w:ascii="맑은 고딕" w:eastAsia="맑은 고딕" w:hAnsi="맑은 고딕" w:cs="맑은 고딕"/>
          <w:lang w:eastAsia="ko-KR"/>
        </w:rPr>
        <w:t>V</w:t>
      </w:r>
      <w:r w:rsidRPr="003B117D">
        <w:rPr>
          <w:rFonts w:ascii="맑은 고딕" w:eastAsia="맑은 고딕" w:hAnsi="맑은 고딕" w:cs="맑은 고딕" w:hint="eastAsia"/>
          <w:lang w:eastAsia="ko-KR"/>
        </w:rPr>
        <w:t>ector 스토어 저장 방식</w:t>
      </w:r>
    </w:p>
    <w:p w14:paraId="43400250" w14:textId="76CE617A" w:rsidR="00764701" w:rsidRDefault="006C5E16" w:rsidP="006C5E16">
      <w:pPr>
        <w:rPr>
          <w:rFonts w:eastAsia="맑은 고딕"/>
          <w:lang w:eastAsia="ko-KR"/>
        </w:rPr>
      </w:pPr>
      <w:r w:rsidRPr="006C5E16">
        <w:rPr>
          <w:lang w:eastAsia="ko-KR"/>
        </w:rPr>
        <w:t>https://python.langchain.com/v0.2/docs/integrations/vectorstores/elasticsearch/</w:t>
      </w:r>
    </w:p>
    <w:p w14:paraId="51680ADD" w14:textId="783E635C" w:rsidR="003B117D" w:rsidRPr="003B117D" w:rsidRDefault="003B117D" w:rsidP="006C5E16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검색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엔진과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개념이어서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별도로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개인적으로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진행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예정</w:t>
      </w:r>
      <w:r>
        <w:rPr>
          <w:rFonts w:eastAsia="맑은 고딕" w:hint="eastAsia"/>
          <w:lang w:eastAsia="ko-KR"/>
        </w:rPr>
        <w:t>.)</w:t>
      </w:r>
    </w:p>
    <w:sectPr w:rsidR="003B117D" w:rsidRPr="003B11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90BE0" w14:textId="77777777" w:rsidR="00894485" w:rsidRDefault="00894485" w:rsidP="00412CB0">
      <w:pPr>
        <w:spacing w:after="0" w:line="240" w:lineRule="auto"/>
      </w:pPr>
      <w:r>
        <w:separator/>
      </w:r>
    </w:p>
  </w:endnote>
  <w:endnote w:type="continuationSeparator" w:id="0">
    <w:p w14:paraId="024822CB" w14:textId="77777777" w:rsidR="00894485" w:rsidRDefault="00894485" w:rsidP="0041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4C2CD" w14:textId="77777777" w:rsidR="00894485" w:rsidRDefault="00894485" w:rsidP="00412CB0">
      <w:pPr>
        <w:spacing w:after="0" w:line="240" w:lineRule="auto"/>
      </w:pPr>
      <w:r>
        <w:separator/>
      </w:r>
    </w:p>
  </w:footnote>
  <w:footnote w:type="continuationSeparator" w:id="0">
    <w:p w14:paraId="0E80E031" w14:textId="77777777" w:rsidR="00894485" w:rsidRDefault="00894485" w:rsidP="00412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464CE0"/>
    <w:multiLevelType w:val="hybridMultilevel"/>
    <w:tmpl w:val="2A16F4A0"/>
    <w:lvl w:ilvl="0" w:tplc="DD7A2C2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27486180">
    <w:abstractNumId w:val="8"/>
  </w:num>
  <w:num w:numId="2" w16cid:durableId="687487256">
    <w:abstractNumId w:val="6"/>
  </w:num>
  <w:num w:numId="3" w16cid:durableId="1289513052">
    <w:abstractNumId w:val="5"/>
  </w:num>
  <w:num w:numId="4" w16cid:durableId="1543594239">
    <w:abstractNumId w:val="4"/>
  </w:num>
  <w:num w:numId="5" w16cid:durableId="227034768">
    <w:abstractNumId w:val="7"/>
  </w:num>
  <w:num w:numId="6" w16cid:durableId="435059153">
    <w:abstractNumId w:val="3"/>
  </w:num>
  <w:num w:numId="7" w16cid:durableId="1171749949">
    <w:abstractNumId w:val="2"/>
  </w:num>
  <w:num w:numId="8" w16cid:durableId="363135600">
    <w:abstractNumId w:val="1"/>
  </w:num>
  <w:num w:numId="9" w16cid:durableId="2007779653">
    <w:abstractNumId w:val="0"/>
  </w:num>
  <w:num w:numId="10" w16cid:durableId="1778939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F89"/>
    <w:rsid w:val="0029639D"/>
    <w:rsid w:val="00326F90"/>
    <w:rsid w:val="003B117D"/>
    <w:rsid w:val="00412CB0"/>
    <w:rsid w:val="006C5E16"/>
    <w:rsid w:val="00764701"/>
    <w:rsid w:val="007F3A61"/>
    <w:rsid w:val="00894485"/>
    <w:rsid w:val="00950401"/>
    <w:rsid w:val="00AA1D8D"/>
    <w:rsid w:val="00B47730"/>
    <w:rsid w:val="00CB0664"/>
    <w:rsid w:val="00D16E95"/>
    <w:rsid w:val="00D946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EC75B2"/>
  <w14:defaultImageDpi w14:val="300"/>
  <w15:docId w15:val="{64A54DD7-B1FE-4142-B3D0-E3C08739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3B117D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3B117D"/>
    <w:rPr>
      <w:color w:val="605E5C"/>
      <w:shd w:val="clear" w:color="auto" w:fill="E1DFDD"/>
    </w:rPr>
  </w:style>
  <w:style w:type="table" w:styleId="36">
    <w:name w:val="Plain Table 3"/>
    <w:basedOn w:val="a3"/>
    <w:uiPriority w:val="99"/>
    <w:rsid w:val="00240F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835</Words>
  <Characters>4761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NOZ</cp:lastModifiedBy>
  <cp:revision>4</cp:revision>
  <dcterms:created xsi:type="dcterms:W3CDTF">2013-12-23T23:15:00Z</dcterms:created>
  <dcterms:modified xsi:type="dcterms:W3CDTF">2024-07-25T07:11:00Z</dcterms:modified>
  <cp:category/>
</cp:coreProperties>
</file>